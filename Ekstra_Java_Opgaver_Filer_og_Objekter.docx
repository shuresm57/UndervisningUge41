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Ekstra Java Opgaver: Arbejde med filer og objekter</w:t>
      </w:r>
    </w:p>
    <w:p>
      <w:r>
        <w:t>Her er nogle ekstra øvelser, der bygger videre på opgaven 'Arbejde med filer og objekter'. De kan bruges som udfordringer til hurtige elever eller som næste trin i undervisningen.</w:t>
      </w:r>
    </w:p>
    <w:p>
      <w:pPr>
        <w:pStyle w:val="Heading2"/>
      </w:pPr>
      <w:r>
        <w:t>Opgave 1: Find gennemsnittet for beståede studerende</w:t>
      </w:r>
    </w:p>
    <w:p>
      <w:r>
        <w:t>Lav programmet om, så det kun beregner gennemsnittet for studerende, der har bestået (karakter ≥ 50).</w:t>
        <w:br/>
        <w:br/>
        <w:t>Tips:</w:t>
        <w:br/>
        <w:t>- Brug en tæller og en sum kun for beståede.</w:t>
        <w:br/>
        <w:t>- Udskriv både gennemsnit for alle og for beståede.</w:t>
        <w:br/>
        <w:br/>
        <w:t>Eksempel:</w:t>
        <w:br/>
        <w:t>Gennemsnit (alle): 71.80</w:t>
        <w:br/>
        <w:t>Gennemsnit (beståede): 78.00</w:t>
      </w:r>
    </w:p>
    <w:p>
      <w:pPr>
        <w:pStyle w:val="Heading2"/>
      </w:pPr>
      <w:r>
        <w:t>Opgave 2: Find studerende tæt på gennemsnittet</w:t>
      </w:r>
    </w:p>
    <w:p>
      <w:r>
        <w:t>Udregn, hvem der har en karakter tættest på klassens gennemsnit.</w:t>
        <w:br/>
        <w:br/>
        <w:t>Tips:</w:t>
        <w:br/>
        <w:t>- Brug Math.abs() til at finde forskellen mellem en students karakter og gennemsnittet.</w:t>
        <w:br/>
        <w:t>- Gem den studerende med den mindste forskel.</w:t>
        <w:br/>
        <w:br/>
        <w:t>Eksempel:</w:t>
        <w:br/>
        <w:t>Tættest på gennemsnittet: Bob (63)</w:t>
      </w:r>
    </w:p>
    <w:p>
      <w:pPr>
        <w:pStyle w:val="Heading2"/>
      </w:pPr>
      <w:r>
        <w:t>Opgave 3: Karakterkategori</w:t>
      </w:r>
    </w:p>
    <w:p>
      <w:r>
        <w:t>Udskriv en vurdering for hver studerende baseret på karakteren:</w:t>
        <w:br/>
        <w:t>- Over 90: Fremragende</w:t>
        <w:br/>
        <w:t>- 70–89: God</w:t>
        <w:br/>
        <w:t>- 50–69: Bestået</w:t>
        <w:br/>
        <w:t>- Under 50: Dumpet</w:t>
        <w:br/>
        <w:br/>
        <w:t>Eksempel:</w:t>
        <w:br/>
        <w:t>Alice (85) - God</w:t>
        <w:br/>
        <w:t>Charlie (47) - Dumpet</w:t>
        <w:br/>
        <w:t>Diana (91) - Fremragende</w:t>
      </w:r>
    </w:p>
    <w:p>
      <w:pPr>
        <w:pStyle w:val="Heading2"/>
      </w:pPr>
      <w:r>
        <w:t>Opgave 4: Søg efter en studerende</w:t>
      </w:r>
    </w:p>
    <w:p>
      <w:r>
        <w:t>Tilføj en Scanner, der lader brugeren indtaste et navn, og find derefter den studerendes karakter i listen.</w:t>
        <w:br/>
        <w:br/>
        <w:t>Eksempel:</w:t>
        <w:br/>
        <w:t>Indtast navn: Bob</w:t>
        <w:br/>
        <w:t>Output: Bob - 63</w:t>
      </w:r>
    </w:p>
    <w:p>
      <w:pPr>
        <w:pStyle w:val="Heading2"/>
      </w:pPr>
      <w:r>
        <w:t>Opgave 5: Sortér studerende alfabetisk</w:t>
      </w:r>
    </w:p>
    <w:p>
      <w:r>
        <w:t>Sortér listen over studerende efter navn i stedet for karakter.</w:t>
        <w:br/>
        <w:br/>
        <w:t>Tips:</w:t>
        <w:br/>
        <w:t>- Brug en Comparator med String.compareTo().</w:t>
        <w:br/>
        <w:br/>
        <w:t>Eksempel:</w:t>
        <w:br/>
        <w:t>Alice</w:t>
        <w:br/>
        <w:t>Bob</w:t>
        <w:br/>
        <w:t>Charlie</w:t>
        <w:br/>
        <w:t>Diana</w:t>
        <w:br/>
        <w:t>Eli</w:t>
      </w:r>
    </w:p>
    <w:p>
      <w:pPr>
        <w:pStyle w:val="Heading2"/>
      </w:pPr>
      <w:r>
        <w:t>Opgave 6: Lav en simpel statistikrapport</w:t>
      </w:r>
    </w:p>
    <w:p>
      <w:r>
        <w:t>Udskriv en rapport, der viser:</w:t>
        <w:br/>
        <w:t>- Antal studerende</w:t>
        <w:br/>
        <w:t>- Antal beståede og dumpede</w:t>
        <w:br/>
        <w:t>- Gennemsnit</w:t>
        <w:br/>
        <w:t>- Bedste og dårligste studerende</w:t>
        <w:br/>
        <w:br/>
        <w:t>Eksempel:</w:t>
        <w:br/>
        <w:t>--- Rapport ---</w:t>
        <w:br/>
        <w:t>Antal: 5</w:t>
        <w:br/>
        <w:t>Bestået: 4</w:t>
        <w:br/>
        <w:t>Dumpet: 1</w:t>
        <w:br/>
        <w:t>Gennemsnit: 71.80</w:t>
        <w:br/>
        <w:t>Bedste: Diana (91)</w:t>
        <w:br/>
        <w:t>Dårligste: Charlie (47)</w:t>
      </w:r>
    </w:p>
    <w:p>
      <w:r>
        <w:br/>
        <w:t>Disse ekstraopgaver kan kombineres eller udvides. Formålet er at få eleverne til at tænke videre og anvende deres viden om loops, betingelser og lister i Java.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