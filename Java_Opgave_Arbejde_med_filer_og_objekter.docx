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Opgave: Arbejde med filer og objekter</w:t>
      </w:r>
    </w:p>
    <w:p>
      <w:r>
        <w:t>Formål:</w:t>
        <w:br/>
        <w:t>Læs data om studerende fra en tekstfil, gem dem i en liste af Student-objekter, og lav forskellige analyser på dem.</w:t>
      </w:r>
    </w:p>
    <w:p>
      <w:r>
        <w:t>Emner der dækkes:</w:t>
        <w:br/>
        <w:t>- Filhåndtering (BufferedReader, FileReader, FileWriter)</w:t>
        <w:br/>
        <w:t>- Klasser og objekter</w:t>
        <w:br/>
        <w:t>- Lister og løkker</w:t>
        <w:br/>
        <w:t>- Betinget logik</w:t>
        <w:br/>
        <w:t>- Sortering</w:t>
      </w:r>
    </w:p>
    <w:p>
      <w:pPr>
        <w:pStyle w:val="Heading2"/>
      </w:pPr>
      <w:r>
        <w:t>Opgave A: Læs studerende fra en fil</w:t>
      </w:r>
    </w:p>
    <w:p>
      <w:r>
        <w:t>Mål: Sørg for, at programmet læser data fra en fil og udskriver hver studerende.</w:t>
        <w:br/>
        <w:br/>
        <w:t>1. Opret en fil kaldet student.txt i din projektmappe.</w:t>
        <w:br/>
        <w:t xml:space="preserve">   Eksempelindhold:</w:t>
        <w:br/>
        <w:t xml:space="preserve">   Alice,85</w:t>
        <w:br/>
        <w:t>Bob,63</w:t>
        <w:br/>
        <w:t>Charlie,47</w:t>
        <w:br/>
        <w:t>Diana,91</w:t>
        <w:br/>
        <w:t>Eli,73</w:t>
        <w:br/>
        <w:br/>
        <w:t>2. I Main.java, efter du har læst de studerende, skal du udskrive dem for at kontrollere, at det virker:</w:t>
        <w:br/>
        <w:t xml:space="preserve">   for (Student s : students) {</w:t>
        <w:br/>
        <w:t xml:space="preserve">       System.out.println(s);</w:t>
        <w:br/>
        <w:t xml:space="preserve">   }</w:t>
        <w:br/>
        <w:br/>
        <w:t>Forventet output:</w:t>
        <w:br/>
        <w:t>Name: Alice Grade: 85</w:t>
        <w:br/>
        <w:t>Name: Bob Grade: 63</w:t>
        <w:br/>
        <w:t>Name: Charlie Grade: 47</w:t>
        <w:br/>
        <w:t>Name: Diana Grade: 91</w:t>
        <w:br/>
        <w:t>Name: Eli Grade: 73</w:t>
      </w:r>
    </w:p>
    <w:p>
      <w:pPr>
        <w:pStyle w:val="Heading2"/>
      </w:pPr>
      <w:r>
        <w:t>Opgave B: Tæl og vis opsummering</w:t>
      </w:r>
    </w:p>
    <w:p>
      <w:r>
        <w:t>Mål: Tæl hvor mange studerende der har bestået og dumpet.</w:t>
        <w:br/>
        <w:br/>
        <w:t>1. Tilføj tællere for passed og failed.</w:t>
        <w:br/>
        <w:t>2. Gennemløb listen og tjek om karakteren &gt;= 50.</w:t>
        <w:br/>
        <w:t>3. Udskriv resultaterne.</w:t>
        <w:br/>
        <w:br/>
        <w:t>Forventet output:</w:t>
        <w:br/>
        <w:t>Passed: 4</w:t>
        <w:br/>
        <w:t>Failed: 1</w:t>
      </w:r>
    </w:p>
    <w:p>
      <w:pPr>
        <w:pStyle w:val="Heading2"/>
      </w:pPr>
      <w:r>
        <w:t>Opgave C: Beregn gennemsnitskarakter</w:t>
      </w:r>
    </w:p>
    <w:p>
      <w:r>
        <w:t>Mål: Beregn klassens gennemsnit.</w:t>
        <w:br/>
        <w:br/>
        <w:t>Gennemløb listen for at summere karaktererne, divider med antallet af studerende, og udskriv resultatet.</w:t>
        <w:br/>
        <w:br/>
        <w:t>Forventet output:</w:t>
        <w:br/>
        <w:t>Average Grade: 71.80</w:t>
      </w:r>
    </w:p>
    <w:p>
      <w:pPr>
        <w:pStyle w:val="Heading2"/>
      </w:pPr>
      <w:r>
        <w:t>Opgave D: Find den bedste studerende</w:t>
      </w:r>
    </w:p>
    <w:p>
      <w:r>
        <w:t>Mål: Find og udskriv den studerende med den højeste karakter.</w:t>
        <w:br/>
        <w:br/>
        <w:t>Forventet output:</w:t>
        <w:br/>
        <w:t>Top Student: Diana (91)</w:t>
      </w:r>
    </w:p>
    <w:p>
      <w:pPr>
        <w:pStyle w:val="Heading2"/>
      </w:pPr>
      <w:r>
        <w:t>Opgave E: Skriv resultater til en fil</w:t>
      </w:r>
    </w:p>
    <w:p>
      <w:r>
        <w:t>Mål: Gem opsummeringen (passed, failed, average, top student) i en tekstfil.</w:t>
        <w:br/>
        <w:br/>
        <w:t>Forventet output-fil (summary.txt):</w:t>
        <w:br/>
        <w:t>Passed: 4</w:t>
        <w:br/>
        <w:t>Failed: 1</w:t>
        <w:br/>
        <w:t>Average: 71.80</w:t>
        <w:br/>
        <w:t>Top Student: Diana (91)</w:t>
      </w:r>
    </w:p>
    <w:p>
      <w:pPr>
        <w:pStyle w:val="Heading2"/>
      </w:pPr>
      <w:r>
        <w:t>Opgave F (valgfri): Sortér studerende</w:t>
      </w:r>
    </w:p>
    <w:p>
      <w:r>
        <w:t>Mål: Sortér de studerende efter karakter (højeste → laveste) og udskriv dem.</w:t>
        <w:br/>
        <w:br/>
        <w:t>Forventet output:</w:t>
        <w:br/>
        <w:t>Name: Diana Grade: 91</w:t>
        <w:br/>
        <w:t>Name: Alice Grade: 85</w:t>
        <w:br/>
        <w:t>Name: Eli Grade: 73</w:t>
        <w:br/>
        <w:t>Name: Bob Grade: 63</w:t>
        <w:br/>
        <w:t>Name: Charlie Grade: 47</w:t>
      </w:r>
    </w:p>
    <w:p>
      <w:pPr>
        <w:pStyle w:val="Heading2"/>
      </w:pPr>
      <w:r>
        <w:t>Opsamling / Diskussion</w:t>
      </w:r>
    </w:p>
    <w:p>
      <w:r>
        <w:t>Diskutér:</w:t>
        <w:br/>
        <w:t>- Hvordan håndterer Java filer linje for linje?</w:t>
        <w:br/>
        <w:t>- Hvorfor bruge en List&lt;Student&gt; i stedet for arrays?</w:t>
        <w:br/>
        <w:t>- Hvordan kunne vi udvide programmet med flere egenskaber eller funktioner?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